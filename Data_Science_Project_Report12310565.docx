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08CF8" w14:textId="7FBB0776" w:rsidR="00B76FCE" w:rsidRDefault="00000000">
      <w:r>
        <w:br/>
      </w:r>
    </w:p>
    <w:p w14:paraId="0529B8AD" w14:textId="2C5388A4" w:rsidR="00C231FE" w:rsidRDefault="00C231FE">
      <w:pPr>
        <w:jc w:val="center"/>
      </w:pPr>
      <w:r>
        <w:rPr>
          <w:b/>
          <w:sz w:val="32"/>
        </w:rPr>
        <w:t>Data Science Toolbox: Python Programming</w:t>
      </w:r>
      <w:r>
        <w:rPr>
          <w:b/>
        </w:rPr>
        <w:br/>
        <w:t>PROJECT REPORT</w:t>
      </w:r>
      <w:r>
        <w:rPr>
          <w:b/>
        </w:rPr>
        <w:br/>
      </w:r>
      <w:r>
        <w:br/>
      </w:r>
      <w:r w:rsidR="00BF356B" w:rsidRPr="00BF356B">
        <w:rPr>
          <w:b/>
          <w:bCs/>
        </w:rPr>
        <w:t>V</w:t>
      </w:r>
      <w:r w:rsidR="00BF356B" w:rsidRPr="00BF356B">
        <w:rPr>
          <w:b/>
          <w:bCs/>
        </w:rPr>
        <w:t>iolent crim</w:t>
      </w:r>
      <w:r w:rsidR="00BF356B" w:rsidRPr="00BF356B">
        <w:t xml:space="preserve">e rates across different demographics and geographies in </w:t>
      </w:r>
      <w:r w:rsidR="00BF356B" w:rsidRPr="00BF356B">
        <w:rPr>
          <w:b/>
          <w:bCs/>
        </w:rPr>
        <w:t>California</w:t>
      </w:r>
      <w:r w:rsidR="00BF356B" w:rsidRPr="00BF356B">
        <w:t xml:space="preserve"> from 2000 to 2013</w:t>
      </w:r>
      <w:r>
        <w:br/>
      </w:r>
      <w:r>
        <w:br/>
        <w:t>Submitted by</w:t>
      </w:r>
      <w:r>
        <w:br/>
        <w:t>Pri</w:t>
      </w:r>
      <w:r w:rsidR="00BF356B">
        <w:t>yanka Bisht</w:t>
      </w:r>
      <w:r>
        <w:br/>
        <w:t>Registration No: 123</w:t>
      </w:r>
      <w:r w:rsidR="00BF356B">
        <w:t>10565</w:t>
      </w:r>
      <w:r>
        <w:br/>
      </w:r>
      <w:proofErr w:type="spellStart"/>
      <w:r>
        <w:t>B.Tech</w:t>
      </w:r>
      <w:proofErr w:type="spellEnd"/>
      <w:r>
        <w:t xml:space="preserve"> CSE - Section K23GX</w:t>
      </w:r>
      <w:r>
        <w:br/>
        <w:t>Course Code: INT375</w:t>
      </w:r>
    </w:p>
    <w:p w14:paraId="52DCD4FE" w14:textId="00EFA8C2" w:rsidR="00B76FCE" w:rsidRDefault="00000000">
      <w:pPr>
        <w:jc w:val="center"/>
      </w:pPr>
      <w:r>
        <w:br/>
        <w:t>Discipline of CSE</w:t>
      </w:r>
      <w:r>
        <w:br/>
        <w:t>Lovely School of Computer Science and Engineering</w:t>
      </w:r>
      <w:r>
        <w:br/>
        <w:t>Lovely Professional University, Phagwara</w:t>
      </w:r>
    </w:p>
    <w:p w14:paraId="67E795BD" w14:textId="77777777" w:rsidR="00B76FCE" w:rsidRDefault="00000000">
      <w:pPr>
        <w:pStyle w:val="Heading1"/>
      </w:pPr>
      <w:r>
        <w:t>DECLARATION</w:t>
      </w:r>
    </w:p>
    <w:p w14:paraId="3A6855D1" w14:textId="6341CB79" w:rsidR="00B76FCE" w:rsidRDefault="00000000">
      <w:r>
        <w:t xml:space="preserve">I, </w:t>
      </w:r>
      <w:r w:rsidR="00C231FE">
        <w:t>Pri</w:t>
      </w:r>
      <w:r w:rsidR="00BF356B">
        <w:t>yanka Bisht</w:t>
      </w:r>
      <w:r>
        <w:t xml:space="preserve">, student of </w:t>
      </w:r>
      <w:proofErr w:type="spellStart"/>
      <w:proofErr w:type="gramStart"/>
      <w:r>
        <w:t>B.Tech</w:t>
      </w:r>
      <w:proofErr w:type="spellEnd"/>
      <w:proofErr w:type="gramEnd"/>
      <w:r>
        <w:t xml:space="preserve"> CSE under CSE Discipline at Lovely Professional University, Punjab, hereby declare that all the information furnished in this project report is based on my own intensive work and is genuine.</w:t>
      </w:r>
      <w:r>
        <w:br/>
      </w:r>
      <w:r>
        <w:br/>
        <w:t>Date:</w:t>
      </w:r>
      <w:r w:rsidR="00C231FE">
        <w:t xml:space="preserve"> 12-4-2025</w:t>
      </w:r>
      <w:r>
        <w:br/>
      </w:r>
      <w:r>
        <w:br/>
        <w:t>Signature</w:t>
      </w:r>
      <w:r w:rsidR="00C231FE">
        <w:t>: Pri</w:t>
      </w:r>
      <w:r w:rsidR="00BF356B">
        <w:t xml:space="preserve">yanka </w:t>
      </w:r>
      <w:r>
        <w:br/>
        <w:t>Registration No. 123</w:t>
      </w:r>
      <w:r w:rsidR="00BF356B">
        <w:t>10565</w:t>
      </w:r>
      <w:r>
        <w:br/>
        <w:t xml:space="preserve">Name: </w:t>
      </w:r>
      <w:r w:rsidR="00C231FE">
        <w:t>Pri</w:t>
      </w:r>
      <w:r w:rsidR="00BF356B">
        <w:t>yanka Bisht</w:t>
      </w:r>
    </w:p>
    <w:p w14:paraId="4FB10AD1" w14:textId="77777777" w:rsidR="00B76FCE" w:rsidRDefault="00000000">
      <w:pPr>
        <w:pStyle w:val="Heading1"/>
      </w:pPr>
      <w:r>
        <w:t>ACKNOWLEDGEMENT</w:t>
      </w:r>
    </w:p>
    <w:p w14:paraId="55F8D03D" w14:textId="01EEE8C0" w:rsidR="00B76FCE" w:rsidRDefault="00000000">
      <w:r>
        <w:t xml:space="preserve">I would like to express my sincere gratitude to my guide, </w:t>
      </w:r>
      <w:r w:rsidR="00C231FE">
        <w:t>Madam Gargi Sharma</w:t>
      </w:r>
      <w:r>
        <w:t>, for her invaluable support, guidance and encouragement throughout the project. I would also like to thank the faculty members and staff of the Department of CSE for their support and help.</w:t>
      </w:r>
    </w:p>
    <w:p w14:paraId="4559859B" w14:textId="77777777" w:rsidR="00B76FCE" w:rsidRDefault="00000000">
      <w:pPr>
        <w:pStyle w:val="Heading1"/>
      </w:pPr>
      <w:r>
        <w:lastRenderedPageBreak/>
        <w:t>TABLE OF CONTENT</w:t>
      </w:r>
    </w:p>
    <w:p w14:paraId="16677629" w14:textId="77777777" w:rsidR="00B76FCE" w:rsidRDefault="00000000">
      <w:r>
        <w:t>1. Introduction</w:t>
      </w:r>
      <w:r>
        <w:br/>
        <w:t>2. Source of dataset</w:t>
      </w:r>
      <w:r>
        <w:br/>
        <w:t>3. EDA process</w:t>
      </w:r>
      <w:r>
        <w:br/>
        <w:t>4. Analysis on dataset</w:t>
      </w:r>
      <w:r>
        <w:br/>
        <w:t>5. Conclusion</w:t>
      </w:r>
      <w:r>
        <w:br/>
        <w:t>6. Future scope</w:t>
      </w:r>
      <w:r>
        <w:br/>
        <w:t>7. References</w:t>
      </w:r>
    </w:p>
    <w:p w14:paraId="1A2CB71F" w14:textId="77777777" w:rsidR="00B76FCE" w:rsidRDefault="00000000">
      <w:pPr>
        <w:pStyle w:val="Heading1"/>
      </w:pPr>
      <w:r>
        <w:t>1. INTRODUCTION</w:t>
      </w:r>
    </w:p>
    <w:p w14:paraId="4079EAE4" w14:textId="76E1F10C" w:rsidR="00B76FCE" w:rsidRDefault="006D4641">
      <w:r w:rsidRPr="006D4641">
        <w:t>The purpose of this project is to perform an exploratory data analysis (EDA) on a dataset containing information about violent crime rates across different regions in California between 2000 and 2013. The analysis aims to explore the relationship between crime rates and factors like population size, race/ethnicity, and geographical distribution. Additionally, outlier detection and trends over time were analyzed to better understand the underlying patterns and correlations within the data.</w:t>
      </w:r>
    </w:p>
    <w:p w14:paraId="2035035F" w14:textId="77777777" w:rsidR="00B76FCE" w:rsidRDefault="00000000">
      <w:pPr>
        <w:pStyle w:val="Heading1"/>
      </w:pPr>
      <w:r>
        <w:t>2. SOURCE OF DATASET</w:t>
      </w:r>
    </w:p>
    <w:p w14:paraId="2CCF257C" w14:textId="68A19DB8" w:rsidR="00B76FCE" w:rsidRDefault="00000000">
      <w:r>
        <w:t xml:space="preserve">The dataset used for this project is provided in the file named </w:t>
      </w:r>
      <w:r w:rsidR="006D4641" w:rsidRPr="006D4641">
        <w:t>hci_crime_752_pl_co_re_ca_2000-2013_21oct15-ada (1)</w:t>
      </w:r>
      <w:r>
        <w:t>. It includes details about commercial buildings across different states in the USA.</w:t>
      </w:r>
    </w:p>
    <w:p w14:paraId="1D497325" w14:textId="1BD49F88" w:rsidR="00C231FE" w:rsidRDefault="00C231FE">
      <w:r>
        <w:t>Dataset Link:</w:t>
      </w:r>
      <w:r w:rsidR="0002604A" w:rsidRPr="0002604A">
        <w:t xml:space="preserve"> </w:t>
      </w:r>
      <w:r w:rsidR="006D4641" w:rsidRPr="006D4641">
        <w:t>https://catalog.data.gov/dataset/violent-crime-rate-9a68e</w:t>
      </w:r>
    </w:p>
    <w:p w14:paraId="21DDD4F3" w14:textId="77777777" w:rsidR="00B76FCE" w:rsidRDefault="00000000">
      <w:pPr>
        <w:pStyle w:val="Heading1"/>
      </w:pPr>
      <w:r>
        <w:t>3. EDA PROCESS</w:t>
      </w:r>
    </w:p>
    <w:p w14:paraId="563F2C04" w14:textId="77777777" w:rsidR="00B76FCE" w:rsidRDefault="00000000">
      <w:r>
        <w:t>Exploratory Data Analysis (EDA) involves summarizing the main characteristics of the dataset using statistical graphics, plots, and information tables. The analysis was done using Python with pandas, matplotlib, and seaborn libraries.</w:t>
      </w:r>
    </w:p>
    <w:p w14:paraId="50888911" w14:textId="77777777" w:rsidR="00B76FCE" w:rsidRDefault="00000000">
      <w:pPr>
        <w:pStyle w:val="Heading1"/>
      </w:pPr>
      <w:r>
        <w:t>4. ANALYSIS ON DATASET</w:t>
      </w:r>
    </w:p>
    <w:p w14:paraId="20FF356F" w14:textId="122A6145" w:rsidR="00B76FCE" w:rsidRDefault="00000000">
      <w:pPr>
        <w:pStyle w:val="Heading2"/>
      </w:pPr>
      <w:r>
        <w:t xml:space="preserve">4.1 </w:t>
      </w:r>
      <w:r w:rsidR="006D4641" w:rsidRPr="006D4641">
        <w:t>Identify Crime Rate Trends Over Time</w:t>
      </w:r>
    </w:p>
    <w:p w14:paraId="3A5C8754" w14:textId="5BBB8BA2" w:rsidR="006D4641" w:rsidRPr="006D4641" w:rsidRDefault="00000000" w:rsidP="006D4641">
      <w:r>
        <w:t xml:space="preserve">This analysis </w:t>
      </w:r>
      <w:r w:rsidR="006D4641" w:rsidRPr="006D4641">
        <w:t>Visualize</w:t>
      </w:r>
      <w:r w:rsidR="006D4641">
        <w:t>s</w:t>
      </w:r>
      <w:r w:rsidR="006D4641" w:rsidRPr="006D4641">
        <w:t xml:space="preserve"> how violent crime rates have changed in California or individual counties over the years.</w:t>
      </w:r>
    </w:p>
    <w:p w14:paraId="79B19825" w14:textId="0AC066E7" w:rsidR="00B76FCE" w:rsidRDefault="00B76FCE"/>
    <w:p w14:paraId="3DA7F53C" w14:textId="77777777" w:rsidR="005D4D78" w:rsidRDefault="005D4D78"/>
    <w:p w14:paraId="63123EA5" w14:textId="01E9CCA7" w:rsidR="005D4D78" w:rsidRDefault="00D03F04" w:rsidP="005D4D78">
      <w:r>
        <w:rPr>
          <w:noProof/>
        </w:rPr>
        <w:lastRenderedPageBreak/>
        <w:drawing>
          <wp:inline distT="0" distB="0" distL="0" distR="0" wp14:anchorId="015CCF41" wp14:editId="74CEBE7E">
            <wp:extent cx="5486400" cy="1969135"/>
            <wp:effectExtent l="0" t="0" r="0" b="0"/>
            <wp:docPr id="371161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61193" name="Picture 371161193"/>
                    <pic:cNvPicPr/>
                  </pic:nvPicPr>
                  <pic:blipFill>
                    <a:blip r:embed="rId6"/>
                    <a:stretch>
                      <a:fillRect/>
                    </a:stretch>
                  </pic:blipFill>
                  <pic:spPr>
                    <a:xfrm>
                      <a:off x="0" y="0"/>
                      <a:ext cx="5486400" cy="1969135"/>
                    </a:xfrm>
                    <a:prstGeom prst="rect">
                      <a:avLst/>
                    </a:prstGeom>
                  </pic:spPr>
                </pic:pic>
              </a:graphicData>
            </a:graphic>
          </wp:inline>
        </w:drawing>
      </w:r>
    </w:p>
    <w:p w14:paraId="2D26C5D1" w14:textId="41619B84" w:rsidR="00B76FCE" w:rsidRDefault="00D03F04">
      <w:pPr>
        <w:jc w:val="center"/>
      </w:pPr>
      <w:r>
        <w:rPr>
          <w:noProof/>
        </w:rPr>
        <w:drawing>
          <wp:inline distT="0" distB="0" distL="0" distR="0" wp14:anchorId="5897E75A" wp14:editId="21050E05">
            <wp:extent cx="5486400" cy="2635250"/>
            <wp:effectExtent l="0" t="0" r="0" b="0"/>
            <wp:docPr id="631273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73967" name="Picture 631273967"/>
                    <pic:cNvPicPr/>
                  </pic:nvPicPr>
                  <pic:blipFill>
                    <a:blip r:embed="rId7"/>
                    <a:stretch>
                      <a:fillRect/>
                    </a:stretch>
                  </pic:blipFill>
                  <pic:spPr>
                    <a:xfrm>
                      <a:off x="0" y="0"/>
                      <a:ext cx="5486400" cy="2635250"/>
                    </a:xfrm>
                    <a:prstGeom prst="rect">
                      <a:avLst/>
                    </a:prstGeom>
                  </pic:spPr>
                </pic:pic>
              </a:graphicData>
            </a:graphic>
          </wp:inline>
        </w:drawing>
      </w:r>
    </w:p>
    <w:p w14:paraId="437FBEDD" w14:textId="0EA260B2" w:rsidR="00B76FCE" w:rsidRDefault="00000000">
      <w:pPr>
        <w:jc w:val="center"/>
      </w:pPr>
      <w:r>
        <w:rPr>
          <w:i/>
        </w:rPr>
        <w:t xml:space="preserve">Figure 1: </w:t>
      </w:r>
      <w:r w:rsidR="00D03F04">
        <w:rPr>
          <w:i/>
        </w:rPr>
        <w:t xml:space="preserve">This figure shows trend of violent crime rate in </w:t>
      </w:r>
      <w:proofErr w:type="gramStart"/>
      <w:r w:rsidR="00D03F04">
        <w:rPr>
          <w:i/>
        </w:rPr>
        <w:t>California(</w:t>
      </w:r>
      <w:proofErr w:type="gramEnd"/>
      <w:r w:rsidR="00D03F04">
        <w:rPr>
          <w:i/>
        </w:rPr>
        <w:t>2000-2013)</w:t>
      </w:r>
      <w:r w:rsidR="0019763A">
        <w:rPr>
          <w:i/>
        </w:rPr>
        <w:br/>
      </w:r>
      <w:r w:rsidR="0019763A">
        <w:rPr>
          <w:i/>
        </w:rPr>
        <w:br/>
      </w:r>
      <w:r w:rsidR="0019763A">
        <w:rPr>
          <w:i/>
        </w:rPr>
        <w:br/>
      </w:r>
    </w:p>
    <w:p w14:paraId="16C9F942" w14:textId="76AFE434" w:rsidR="00B76FCE" w:rsidRDefault="00000000">
      <w:pPr>
        <w:pStyle w:val="Heading2"/>
      </w:pPr>
      <w:r>
        <w:t>4.2</w:t>
      </w:r>
      <w:r w:rsidR="00D03F04">
        <w:t xml:space="preserve"> </w:t>
      </w:r>
      <w:r w:rsidR="00D03F04" w:rsidRPr="00D03F04">
        <w:t>Compare Crime Rates Across Counties or Ethnic Groups</w:t>
      </w:r>
    </w:p>
    <w:p w14:paraId="5D6C0BB4" w14:textId="0D426A28" w:rsidR="00B76FCE" w:rsidRDefault="00D03F04">
      <w:r w:rsidRPr="00D03F04">
        <w:t>Understand</w:t>
      </w:r>
      <w:r>
        <w:t>ing</w:t>
      </w:r>
      <w:r w:rsidRPr="00D03F04">
        <w:t xml:space="preserve"> regional and demographic differences in violent crime rates by comparing means, medians, and distributions.</w:t>
      </w:r>
    </w:p>
    <w:p w14:paraId="44370014" w14:textId="64759E55" w:rsidR="00426EB1" w:rsidRDefault="0019763A">
      <w:r>
        <w:rPr>
          <w:noProof/>
        </w:rPr>
        <w:drawing>
          <wp:inline distT="0" distB="0" distL="0" distR="0" wp14:anchorId="0F48081C" wp14:editId="33478901">
            <wp:extent cx="5486400" cy="1268730"/>
            <wp:effectExtent l="0" t="0" r="0" b="7620"/>
            <wp:docPr id="123916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651" name="Picture 12391651"/>
                    <pic:cNvPicPr/>
                  </pic:nvPicPr>
                  <pic:blipFill>
                    <a:blip r:embed="rId8"/>
                    <a:stretch>
                      <a:fillRect/>
                    </a:stretch>
                  </pic:blipFill>
                  <pic:spPr>
                    <a:xfrm>
                      <a:off x="0" y="0"/>
                      <a:ext cx="5486400" cy="1268730"/>
                    </a:xfrm>
                    <a:prstGeom prst="rect">
                      <a:avLst/>
                    </a:prstGeom>
                  </pic:spPr>
                </pic:pic>
              </a:graphicData>
            </a:graphic>
          </wp:inline>
        </w:drawing>
      </w:r>
    </w:p>
    <w:p w14:paraId="1509D11C" w14:textId="668C06CA" w:rsidR="00B76FCE" w:rsidRDefault="0019763A">
      <w:pPr>
        <w:jc w:val="center"/>
      </w:pPr>
      <w:r>
        <w:rPr>
          <w:noProof/>
        </w:rPr>
        <w:lastRenderedPageBreak/>
        <w:drawing>
          <wp:inline distT="0" distB="0" distL="0" distR="0" wp14:anchorId="7496B9BF" wp14:editId="71CDEFE6">
            <wp:extent cx="5486400" cy="2844800"/>
            <wp:effectExtent l="0" t="0" r="0" b="0"/>
            <wp:docPr id="14512299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29956" name="Picture 1451229956"/>
                    <pic:cNvPicPr/>
                  </pic:nvPicPr>
                  <pic:blipFill>
                    <a:blip r:embed="rId9"/>
                    <a:stretch>
                      <a:fillRect/>
                    </a:stretch>
                  </pic:blipFill>
                  <pic:spPr>
                    <a:xfrm>
                      <a:off x="0" y="0"/>
                      <a:ext cx="5486400" cy="2844800"/>
                    </a:xfrm>
                    <a:prstGeom prst="rect">
                      <a:avLst/>
                    </a:prstGeom>
                  </pic:spPr>
                </pic:pic>
              </a:graphicData>
            </a:graphic>
          </wp:inline>
        </w:drawing>
      </w:r>
      <w:r>
        <w:br/>
      </w:r>
      <w:r>
        <w:br/>
      </w:r>
      <w:r>
        <w:br/>
      </w:r>
      <w:r>
        <w:br/>
      </w:r>
      <w:r>
        <w:br/>
      </w:r>
      <w:r>
        <w:rPr>
          <w:noProof/>
        </w:rPr>
        <w:drawing>
          <wp:inline distT="0" distB="0" distL="0" distR="0" wp14:anchorId="14331264" wp14:editId="6C6840E4">
            <wp:extent cx="5486400" cy="1429385"/>
            <wp:effectExtent l="0" t="0" r="0" b="0"/>
            <wp:docPr id="3763363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6346" name="Picture 376336346"/>
                    <pic:cNvPicPr/>
                  </pic:nvPicPr>
                  <pic:blipFill>
                    <a:blip r:embed="rId10"/>
                    <a:stretch>
                      <a:fillRect/>
                    </a:stretch>
                  </pic:blipFill>
                  <pic:spPr>
                    <a:xfrm>
                      <a:off x="0" y="0"/>
                      <a:ext cx="5486400" cy="1429385"/>
                    </a:xfrm>
                    <a:prstGeom prst="rect">
                      <a:avLst/>
                    </a:prstGeom>
                  </pic:spPr>
                </pic:pic>
              </a:graphicData>
            </a:graphic>
          </wp:inline>
        </w:drawing>
      </w:r>
      <w:r>
        <w:br/>
      </w:r>
      <w:r>
        <w:br/>
      </w:r>
      <w:r>
        <w:lastRenderedPageBreak/>
        <w:br/>
      </w:r>
      <w:r>
        <w:rPr>
          <w:noProof/>
        </w:rPr>
        <w:drawing>
          <wp:inline distT="0" distB="0" distL="0" distR="0" wp14:anchorId="24ED53BE" wp14:editId="1C6B7A57">
            <wp:extent cx="5486400" cy="2968625"/>
            <wp:effectExtent l="0" t="0" r="0" b="3175"/>
            <wp:docPr id="19242177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17719" name="Picture 1924217719"/>
                    <pic:cNvPicPr/>
                  </pic:nvPicPr>
                  <pic:blipFill>
                    <a:blip r:embed="rId11"/>
                    <a:stretch>
                      <a:fillRect/>
                    </a:stretch>
                  </pic:blipFill>
                  <pic:spPr>
                    <a:xfrm>
                      <a:off x="0" y="0"/>
                      <a:ext cx="5486400" cy="2968625"/>
                    </a:xfrm>
                    <a:prstGeom prst="rect">
                      <a:avLst/>
                    </a:prstGeom>
                  </pic:spPr>
                </pic:pic>
              </a:graphicData>
            </a:graphic>
          </wp:inline>
        </w:drawing>
      </w:r>
    </w:p>
    <w:p w14:paraId="503506A2" w14:textId="1276B95B" w:rsidR="0019763A" w:rsidRPr="0019763A" w:rsidRDefault="00000000" w:rsidP="0019763A">
      <w:pPr>
        <w:pStyle w:val="Heading2"/>
        <w:rPr>
          <w:b w:val="0"/>
          <w:bCs w:val="0"/>
          <w:i/>
          <w:color w:val="000000" w:themeColor="text1"/>
        </w:rPr>
      </w:pPr>
      <w:r w:rsidRPr="0019763A">
        <w:rPr>
          <w:b w:val="0"/>
          <w:bCs w:val="0"/>
          <w:i/>
          <w:color w:val="000000" w:themeColor="text1"/>
        </w:rPr>
        <w:t>Figure 2:</w:t>
      </w:r>
      <w:r w:rsidR="0019763A" w:rsidRPr="0019763A">
        <w:rPr>
          <w:b w:val="0"/>
          <w:bCs w:val="0"/>
          <w:i/>
          <w:color w:val="000000" w:themeColor="text1"/>
        </w:rPr>
        <w:t xml:space="preserve"> </w:t>
      </w:r>
      <w:r w:rsidR="0019763A" w:rsidRPr="0019763A">
        <w:rPr>
          <w:b w:val="0"/>
          <w:bCs w:val="0"/>
          <w:i/>
          <w:color w:val="000000" w:themeColor="text1"/>
        </w:rPr>
        <w:t>Compare Crime Rates Across Counties or Ethnic Groups</w:t>
      </w:r>
    </w:p>
    <w:p w14:paraId="34A7D50C" w14:textId="1D4C4819" w:rsidR="00B76FCE" w:rsidRDefault="00000000">
      <w:pPr>
        <w:jc w:val="center"/>
      </w:pPr>
      <w:r>
        <w:rPr>
          <w:i/>
        </w:rPr>
        <w:t xml:space="preserve"> </w:t>
      </w:r>
    </w:p>
    <w:p w14:paraId="25A4F7D7" w14:textId="32EA692A" w:rsidR="00B76FCE" w:rsidRDefault="00000000">
      <w:pPr>
        <w:pStyle w:val="Heading2"/>
      </w:pPr>
      <w:r>
        <w:t xml:space="preserve">4.3 </w:t>
      </w:r>
      <w:r w:rsidR="0019763A" w:rsidRPr="0019763A">
        <w:t>Detect Outliers in Crime Rates Using Box Plot</w:t>
      </w:r>
    </w:p>
    <w:p w14:paraId="224139D1" w14:textId="64191CB6" w:rsidR="0019763A" w:rsidRPr="0019763A" w:rsidRDefault="0019763A" w:rsidP="0019763A">
      <w:r>
        <w:t>V</w:t>
      </w:r>
      <w:r w:rsidRPr="0019763A">
        <w:t>isualiz</w:t>
      </w:r>
      <w:r>
        <w:t>ing</w:t>
      </w:r>
      <w:r w:rsidRPr="0019763A">
        <w:t xml:space="preserve"> crime rate outliers across different counties in California using a box plot.</w:t>
      </w:r>
    </w:p>
    <w:p w14:paraId="44C4BBB6" w14:textId="3B53C68A" w:rsidR="00B76FCE" w:rsidRDefault="00B76FCE"/>
    <w:p w14:paraId="45389FC8" w14:textId="3F07B423" w:rsidR="00426EB1" w:rsidRDefault="0019763A">
      <w:r>
        <w:rPr>
          <w:noProof/>
        </w:rPr>
        <w:drawing>
          <wp:inline distT="0" distB="0" distL="0" distR="0" wp14:anchorId="2596888B" wp14:editId="2993BBAB">
            <wp:extent cx="5486400" cy="1667510"/>
            <wp:effectExtent l="0" t="0" r="0" b="8890"/>
            <wp:docPr id="8454953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95399" name="Picture 845495399"/>
                    <pic:cNvPicPr/>
                  </pic:nvPicPr>
                  <pic:blipFill>
                    <a:blip r:embed="rId12"/>
                    <a:stretch>
                      <a:fillRect/>
                    </a:stretch>
                  </pic:blipFill>
                  <pic:spPr>
                    <a:xfrm>
                      <a:off x="0" y="0"/>
                      <a:ext cx="5486400" cy="1667510"/>
                    </a:xfrm>
                    <a:prstGeom prst="rect">
                      <a:avLst/>
                    </a:prstGeom>
                  </pic:spPr>
                </pic:pic>
              </a:graphicData>
            </a:graphic>
          </wp:inline>
        </w:drawing>
      </w:r>
    </w:p>
    <w:p w14:paraId="4A620F55" w14:textId="470D5A5A" w:rsidR="00B76FCE" w:rsidRDefault="0019763A">
      <w:pPr>
        <w:jc w:val="center"/>
      </w:pPr>
      <w:r>
        <w:rPr>
          <w:noProof/>
        </w:rPr>
        <w:lastRenderedPageBreak/>
        <w:drawing>
          <wp:inline distT="0" distB="0" distL="0" distR="0" wp14:anchorId="66500024" wp14:editId="225C2C38">
            <wp:extent cx="5486400" cy="2491740"/>
            <wp:effectExtent l="0" t="0" r="0" b="3810"/>
            <wp:docPr id="13647736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73664" name="Picture 1364773664"/>
                    <pic:cNvPicPr/>
                  </pic:nvPicPr>
                  <pic:blipFill>
                    <a:blip r:embed="rId13"/>
                    <a:stretch>
                      <a:fillRect/>
                    </a:stretch>
                  </pic:blipFill>
                  <pic:spPr>
                    <a:xfrm>
                      <a:off x="0" y="0"/>
                      <a:ext cx="5486400" cy="2491740"/>
                    </a:xfrm>
                    <a:prstGeom prst="rect">
                      <a:avLst/>
                    </a:prstGeom>
                  </pic:spPr>
                </pic:pic>
              </a:graphicData>
            </a:graphic>
          </wp:inline>
        </w:drawing>
      </w:r>
    </w:p>
    <w:p w14:paraId="2EF2FE08" w14:textId="4FC78042" w:rsidR="00B76FCE" w:rsidRPr="0019763A" w:rsidRDefault="00000000">
      <w:pPr>
        <w:jc w:val="center"/>
        <w:rPr>
          <w:i/>
          <w:iCs/>
        </w:rPr>
      </w:pPr>
      <w:r>
        <w:rPr>
          <w:i/>
        </w:rPr>
        <w:t xml:space="preserve">Figure 3: </w:t>
      </w:r>
      <w:r w:rsidR="0019763A" w:rsidRPr="0019763A">
        <w:rPr>
          <w:i/>
          <w:iCs/>
        </w:rPr>
        <w:t>crime rate outliers across different counties in California</w:t>
      </w:r>
    </w:p>
    <w:p w14:paraId="3B083DB1" w14:textId="24F6568C" w:rsidR="00B76FCE" w:rsidRDefault="00000000">
      <w:pPr>
        <w:pStyle w:val="Heading2"/>
      </w:pPr>
      <w:r>
        <w:t xml:space="preserve">4.4 </w:t>
      </w:r>
      <w:r w:rsidR="0019763A" w:rsidRPr="0019763A">
        <w:t>Analyze Correlation Between Crime Rate and Population</w:t>
      </w:r>
    </w:p>
    <w:p w14:paraId="46337F66" w14:textId="57B348BD" w:rsidR="00B76FCE" w:rsidRDefault="0019763A">
      <w:r w:rsidRPr="0019763A">
        <w:t xml:space="preserve">This objective explores whether there’s a relationship between population size and the violent crime rate using a </w:t>
      </w:r>
      <w:r w:rsidRPr="0019763A">
        <w:rPr>
          <w:b/>
          <w:bCs/>
        </w:rPr>
        <w:t>scatter plot</w:t>
      </w:r>
      <w:r w:rsidRPr="0019763A">
        <w:t xml:space="preserve"> and </w:t>
      </w:r>
      <w:r w:rsidRPr="0019763A">
        <w:rPr>
          <w:b/>
          <w:bCs/>
        </w:rPr>
        <w:t>correlation coefficient</w:t>
      </w:r>
      <w:r w:rsidRPr="0019763A">
        <w:t>.</w:t>
      </w:r>
    </w:p>
    <w:p w14:paraId="7C8108DC" w14:textId="1637AE4A" w:rsidR="00426EB1" w:rsidRDefault="0019763A">
      <w:r>
        <w:rPr>
          <w:noProof/>
        </w:rPr>
        <w:drawing>
          <wp:inline distT="0" distB="0" distL="0" distR="0" wp14:anchorId="7125FD49" wp14:editId="02838993">
            <wp:extent cx="5486400" cy="1972945"/>
            <wp:effectExtent l="0" t="0" r="0" b="8255"/>
            <wp:docPr id="5932358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35877" name="Picture 593235877"/>
                    <pic:cNvPicPr/>
                  </pic:nvPicPr>
                  <pic:blipFill>
                    <a:blip r:embed="rId14"/>
                    <a:stretch>
                      <a:fillRect/>
                    </a:stretch>
                  </pic:blipFill>
                  <pic:spPr>
                    <a:xfrm>
                      <a:off x="0" y="0"/>
                      <a:ext cx="5486400" cy="1972945"/>
                    </a:xfrm>
                    <a:prstGeom prst="rect">
                      <a:avLst/>
                    </a:prstGeom>
                  </pic:spPr>
                </pic:pic>
              </a:graphicData>
            </a:graphic>
          </wp:inline>
        </w:drawing>
      </w:r>
    </w:p>
    <w:p w14:paraId="40AB4C90" w14:textId="19231F66" w:rsidR="00B76FCE" w:rsidRDefault="0019763A">
      <w:pPr>
        <w:jc w:val="center"/>
      </w:pPr>
      <w:r>
        <w:rPr>
          <w:noProof/>
        </w:rPr>
        <w:lastRenderedPageBreak/>
        <w:drawing>
          <wp:inline distT="0" distB="0" distL="0" distR="0" wp14:anchorId="737856AE" wp14:editId="416067C8">
            <wp:extent cx="5486400" cy="2713990"/>
            <wp:effectExtent l="0" t="0" r="0" b="0"/>
            <wp:docPr id="12083600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60002" name="Picture 1208360002"/>
                    <pic:cNvPicPr/>
                  </pic:nvPicPr>
                  <pic:blipFill>
                    <a:blip r:embed="rId15"/>
                    <a:stretch>
                      <a:fillRect/>
                    </a:stretch>
                  </pic:blipFill>
                  <pic:spPr>
                    <a:xfrm>
                      <a:off x="0" y="0"/>
                      <a:ext cx="5486400" cy="2713990"/>
                    </a:xfrm>
                    <a:prstGeom prst="rect">
                      <a:avLst/>
                    </a:prstGeom>
                  </pic:spPr>
                </pic:pic>
              </a:graphicData>
            </a:graphic>
          </wp:inline>
        </w:drawing>
      </w:r>
    </w:p>
    <w:p w14:paraId="06A5085B" w14:textId="483BE213" w:rsidR="00B76FCE" w:rsidRDefault="00000000">
      <w:pPr>
        <w:jc w:val="center"/>
      </w:pPr>
      <w:r>
        <w:rPr>
          <w:i/>
        </w:rPr>
        <w:t xml:space="preserve">Figure 4: Correlation Between </w:t>
      </w:r>
      <w:r w:rsidR="0019763A" w:rsidRPr="0019763A">
        <w:rPr>
          <w:i/>
          <w:iCs/>
        </w:rPr>
        <w:t>population size and the violent crime rate</w:t>
      </w:r>
    </w:p>
    <w:p w14:paraId="043E4EF3" w14:textId="60E6B0FC" w:rsidR="00B76FCE" w:rsidRDefault="00000000">
      <w:pPr>
        <w:pStyle w:val="Heading2"/>
      </w:pPr>
      <w:r>
        <w:t xml:space="preserve">4.5 </w:t>
      </w:r>
      <w:r w:rsidR="00C91FAA" w:rsidRPr="00C91FAA">
        <w:t>Generate Summary Statistics for Violent Crime Rates</w:t>
      </w:r>
    </w:p>
    <w:p w14:paraId="6567631E" w14:textId="0CE8256F" w:rsidR="00B76FCE" w:rsidRDefault="00C91FAA">
      <w:r>
        <w:t>G</w:t>
      </w:r>
      <w:r w:rsidRPr="00C91FAA">
        <w:t>ives</w:t>
      </w:r>
      <w:r>
        <w:t xml:space="preserve"> </w:t>
      </w:r>
      <w:proofErr w:type="gramStart"/>
      <w:r>
        <w:t xml:space="preserve">a  </w:t>
      </w:r>
      <w:r w:rsidRPr="00C91FAA">
        <w:t>quick</w:t>
      </w:r>
      <w:proofErr w:type="gramEnd"/>
      <w:r w:rsidRPr="00C91FAA">
        <w:t xml:space="preserve"> descriptive statistics</w:t>
      </w:r>
      <w:r>
        <w:t xml:space="preserve"> </w:t>
      </w:r>
      <w:r w:rsidRPr="00C91FAA">
        <w:t>like mean, median, min, max, and standard deviation</w:t>
      </w:r>
      <w:r>
        <w:t xml:space="preserve"> </w:t>
      </w:r>
      <w:r w:rsidRPr="00C91FAA">
        <w:t xml:space="preserve">for crime rates in your dataset. </w:t>
      </w:r>
    </w:p>
    <w:p w14:paraId="7AADA452" w14:textId="39A26B2F" w:rsidR="00426EB1" w:rsidRDefault="00C91FAA">
      <w:r>
        <w:rPr>
          <w:noProof/>
        </w:rPr>
        <w:drawing>
          <wp:inline distT="0" distB="0" distL="0" distR="0" wp14:anchorId="26F6AA4A" wp14:editId="6BF8B9D2">
            <wp:extent cx="5486400" cy="1035685"/>
            <wp:effectExtent l="0" t="0" r="0" b="0"/>
            <wp:docPr id="4454187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18725" name="Picture 445418725"/>
                    <pic:cNvPicPr/>
                  </pic:nvPicPr>
                  <pic:blipFill>
                    <a:blip r:embed="rId16"/>
                    <a:stretch>
                      <a:fillRect/>
                    </a:stretch>
                  </pic:blipFill>
                  <pic:spPr>
                    <a:xfrm>
                      <a:off x="0" y="0"/>
                      <a:ext cx="5486400" cy="1035685"/>
                    </a:xfrm>
                    <a:prstGeom prst="rect">
                      <a:avLst/>
                    </a:prstGeom>
                  </pic:spPr>
                </pic:pic>
              </a:graphicData>
            </a:graphic>
          </wp:inline>
        </w:drawing>
      </w:r>
    </w:p>
    <w:p w14:paraId="4A52617F" w14:textId="23016947" w:rsidR="00B76FCE" w:rsidRDefault="00C91FAA">
      <w:pPr>
        <w:jc w:val="center"/>
      </w:pPr>
      <w:r>
        <w:rPr>
          <w:noProof/>
        </w:rPr>
        <w:drawing>
          <wp:inline distT="0" distB="0" distL="0" distR="0" wp14:anchorId="59BDAE11" wp14:editId="4CE70B67">
            <wp:extent cx="5486400" cy="1694815"/>
            <wp:effectExtent l="0" t="0" r="0" b="635"/>
            <wp:docPr id="14276356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35690" name="Picture 1427635690"/>
                    <pic:cNvPicPr/>
                  </pic:nvPicPr>
                  <pic:blipFill>
                    <a:blip r:embed="rId17"/>
                    <a:stretch>
                      <a:fillRect/>
                    </a:stretch>
                  </pic:blipFill>
                  <pic:spPr>
                    <a:xfrm>
                      <a:off x="0" y="0"/>
                      <a:ext cx="5486400" cy="1694815"/>
                    </a:xfrm>
                    <a:prstGeom prst="rect">
                      <a:avLst/>
                    </a:prstGeom>
                  </pic:spPr>
                </pic:pic>
              </a:graphicData>
            </a:graphic>
          </wp:inline>
        </w:drawing>
      </w:r>
      <w:r>
        <w:br/>
      </w:r>
      <w:r>
        <w:br/>
      </w:r>
      <w:r>
        <w:br/>
      </w:r>
      <w:r>
        <w:br/>
      </w:r>
      <w:r>
        <w:br/>
      </w:r>
      <w:r>
        <w:rPr>
          <w:noProof/>
        </w:rPr>
        <w:lastRenderedPageBreak/>
        <w:drawing>
          <wp:inline distT="0" distB="0" distL="0" distR="0" wp14:anchorId="0E30A44E" wp14:editId="1A4A321D">
            <wp:extent cx="5486400" cy="1859280"/>
            <wp:effectExtent l="0" t="0" r="0" b="7620"/>
            <wp:docPr id="7732208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20881" name="Picture 773220881"/>
                    <pic:cNvPicPr/>
                  </pic:nvPicPr>
                  <pic:blipFill>
                    <a:blip r:embed="rId18"/>
                    <a:stretch>
                      <a:fillRect/>
                    </a:stretch>
                  </pic:blipFill>
                  <pic:spPr>
                    <a:xfrm>
                      <a:off x="0" y="0"/>
                      <a:ext cx="5486400" cy="1859280"/>
                    </a:xfrm>
                    <a:prstGeom prst="rect">
                      <a:avLst/>
                    </a:prstGeom>
                  </pic:spPr>
                </pic:pic>
              </a:graphicData>
            </a:graphic>
          </wp:inline>
        </w:drawing>
      </w:r>
      <w:r>
        <w:br/>
      </w:r>
      <w:r>
        <w:br/>
      </w:r>
      <w:r>
        <w:br/>
      </w:r>
      <w:r>
        <w:br/>
      </w:r>
      <w:r>
        <w:rPr>
          <w:noProof/>
        </w:rPr>
        <w:drawing>
          <wp:inline distT="0" distB="0" distL="0" distR="0" wp14:anchorId="08307E85" wp14:editId="6C05F707">
            <wp:extent cx="5486400" cy="3549015"/>
            <wp:effectExtent l="0" t="0" r="0" b="0"/>
            <wp:docPr id="110052628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26283" name="Picture 1100526283"/>
                    <pic:cNvPicPr/>
                  </pic:nvPicPr>
                  <pic:blipFill>
                    <a:blip r:embed="rId19"/>
                    <a:stretch>
                      <a:fillRect/>
                    </a:stretch>
                  </pic:blipFill>
                  <pic:spPr>
                    <a:xfrm>
                      <a:off x="0" y="0"/>
                      <a:ext cx="5486400" cy="3549015"/>
                    </a:xfrm>
                    <a:prstGeom prst="rect">
                      <a:avLst/>
                    </a:prstGeom>
                  </pic:spPr>
                </pic:pic>
              </a:graphicData>
            </a:graphic>
          </wp:inline>
        </w:drawing>
      </w:r>
    </w:p>
    <w:p w14:paraId="557318AE" w14:textId="4FCC9B65" w:rsidR="00B76FCE" w:rsidRDefault="00000000">
      <w:pPr>
        <w:jc w:val="center"/>
      </w:pPr>
      <w:r>
        <w:rPr>
          <w:i/>
        </w:rPr>
        <w:t xml:space="preserve">Figure 5: </w:t>
      </w:r>
      <w:r w:rsidR="00C91FAA">
        <w:rPr>
          <w:i/>
        </w:rPr>
        <w:t>statistics</w:t>
      </w:r>
    </w:p>
    <w:p w14:paraId="3B86B95B" w14:textId="77777777" w:rsidR="00B76FCE" w:rsidRDefault="00000000">
      <w:pPr>
        <w:pStyle w:val="Heading1"/>
      </w:pPr>
      <w:r>
        <w:t>5. CONCLUSION</w:t>
      </w:r>
    </w:p>
    <w:p w14:paraId="54DCDF17" w14:textId="0294F4A4" w:rsidR="00E82282" w:rsidRPr="00E82282" w:rsidRDefault="00E82282" w:rsidP="00E82282">
      <w:r w:rsidRPr="00E82282">
        <w:t>The primary objective of this project was to perform a comprehensive exploratory data analysis (EDA) on a dataset containing information about violent crime rates in California, spanning from 2000 to 2013. Through a variety of visualizations and statistical techniques, several important insights were extracted regarding the trends in crime rates, regional differences, outlier behaviors, and the relationship with population size.</w:t>
      </w:r>
    </w:p>
    <w:p w14:paraId="386763BA" w14:textId="77777777" w:rsidR="00E82282" w:rsidRPr="00E82282" w:rsidRDefault="00E82282" w:rsidP="00E82282">
      <w:r w:rsidRPr="00E82282">
        <w:lastRenderedPageBreak/>
        <w:t>The line plot depicting the trend of violent crime rates in California from 2000 to 2013 revealed fluctuations in crime over the years, highlighting periods of increase or decrease in violent crime incidents. Further examination using bar charts comparing crime rates across different ethnic groups in California showed notable disparities, indicating the influence of demographic factors on crime rates.</w:t>
      </w:r>
    </w:p>
    <w:p w14:paraId="71699F66" w14:textId="77777777" w:rsidR="00E82282" w:rsidRPr="00E82282" w:rsidRDefault="00E82282" w:rsidP="00E82282">
      <w:r w:rsidRPr="00E82282">
        <w:t>Box plots helped identify counties with unusually high or low violent crime rates, enabling the detection of outliers that might require additional investigation. The scatter plot analysis of the relationship between population size and violent crime rates showed that larger populations often correspond to higher crime rates, though with varying intensity across counties.</w:t>
      </w:r>
    </w:p>
    <w:p w14:paraId="7C14FB2C" w14:textId="77777777" w:rsidR="00E82282" w:rsidRPr="00E82282" w:rsidRDefault="00E82282" w:rsidP="00E82282">
      <w:r w:rsidRPr="00E82282">
        <w:t>Finally, summary statistics for the entire dataset, as well as for specific years, counties, and ethnic groups, provided a detailed statistical overview, identifying central tendencies, variability, and any anomalies in the data.</w:t>
      </w:r>
    </w:p>
    <w:p w14:paraId="4BF4AF36" w14:textId="77777777" w:rsidR="00E82282" w:rsidRPr="00E82282" w:rsidRDefault="00E82282" w:rsidP="00E82282">
      <w:r w:rsidRPr="00E82282">
        <w:t>Overall, this project demonstrated how EDA techniques, including visualization and statistical analysis, can uncover significant patterns and provide actionable insights for policymakers, law enforcement, and researchers interested in understanding crime dynamics.</w:t>
      </w:r>
    </w:p>
    <w:p w14:paraId="75B6C0EE" w14:textId="04F27793" w:rsidR="005D4D78" w:rsidRPr="005D4D78" w:rsidRDefault="005D4D78" w:rsidP="005D4D78"/>
    <w:p w14:paraId="1CA3D574" w14:textId="77777777" w:rsidR="00B76FCE" w:rsidRDefault="00000000">
      <w:pPr>
        <w:pStyle w:val="Heading1"/>
      </w:pPr>
      <w:r>
        <w:t>6. FUTURE SCOPE</w:t>
      </w:r>
    </w:p>
    <w:p w14:paraId="544083CE" w14:textId="5E4BFC92" w:rsidR="00B76FCE" w:rsidRDefault="00E82282">
      <w:r w:rsidRPr="00E82282">
        <w:t>Future studies could explore deeper into the temporal aspect of crime data, examining how crime rates have evolved over longer periods or correlating with external factors such as economic downturns or legislative changes.</w:t>
      </w:r>
    </w:p>
    <w:p w14:paraId="4A0D464F" w14:textId="77777777" w:rsidR="00B76FCE" w:rsidRDefault="00000000">
      <w:pPr>
        <w:pStyle w:val="Heading1"/>
      </w:pPr>
      <w:r>
        <w:t>7. REFERENCES</w:t>
      </w:r>
    </w:p>
    <w:p w14:paraId="7A4F21AF" w14:textId="2B6C071B" w:rsidR="00B76FCE" w:rsidRDefault="005D4D78">
      <w:hyperlink r:id="rId20" w:history="1">
        <w:r w:rsidRPr="00630B8F">
          <w:rPr>
            <w:rStyle w:val="Hyperlink"/>
          </w:rPr>
          <w:t>https://www.w3schools.com/python/</w:t>
        </w:r>
      </w:hyperlink>
    </w:p>
    <w:p w14:paraId="0C7E1A3A" w14:textId="216AA25D" w:rsidR="005D4D78" w:rsidRDefault="005D4D78">
      <w:hyperlink r:id="rId21" w:history="1">
        <w:r w:rsidRPr="00630B8F">
          <w:rPr>
            <w:rStyle w:val="Hyperlink"/>
          </w:rPr>
          <w:t>https://data.gov/</w:t>
        </w:r>
      </w:hyperlink>
    </w:p>
    <w:p w14:paraId="615CBAA3" w14:textId="79A47ED5" w:rsidR="00D63E68" w:rsidRDefault="00D63E68">
      <w:r>
        <w:t xml:space="preserve">GITHUB LINK: </w:t>
      </w:r>
      <w:r w:rsidRPr="00D63E68">
        <w:t>https://github.com/Prince087/Analysis-of-Commercial-Building-Dataset-in-the-USA</w:t>
      </w:r>
    </w:p>
    <w:p w14:paraId="062C3908" w14:textId="77777777" w:rsidR="00D63E68" w:rsidRDefault="00D63E68"/>
    <w:p w14:paraId="329334FA" w14:textId="77777777" w:rsidR="005D4D78" w:rsidRDefault="005D4D78"/>
    <w:sectPr w:rsidR="005D4D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3133772">
    <w:abstractNumId w:val="8"/>
  </w:num>
  <w:num w:numId="2" w16cid:durableId="954557711">
    <w:abstractNumId w:val="6"/>
  </w:num>
  <w:num w:numId="3" w16cid:durableId="1453396994">
    <w:abstractNumId w:val="5"/>
  </w:num>
  <w:num w:numId="4" w16cid:durableId="1169713824">
    <w:abstractNumId w:val="4"/>
  </w:num>
  <w:num w:numId="5" w16cid:durableId="2028360301">
    <w:abstractNumId w:val="7"/>
  </w:num>
  <w:num w:numId="6" w16cid:durableId="435829070">
    <w:abstractNumId w:val="3"/>
  </w:num>
  <w:num w:numId="7" w16cid:durableId="1588031178">
    <w:abstractNumId w:val="2"/>
  </w:num>
  <w:num w:numId="8" w16cid:durableId="214128853">
    <w:abstractNumId w:val="1"/>
  </w:num>
  <w:num w:numId="9" w16cid:durableId="687755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604A"/>
    <w:rsid w:val="00034616"/>
    <w:rsid w:val="0006063C"/>
    <w:rsid w:val="0015074B"/>
    <w:rsid w:val="0019763A"/>
    <w:rsid w:val="0029639D"/>
    <w:rsid w:val="00326F90"/>
    <w:rsid w:val="00403456"/>
    <w:rsid w:val="00426EB1"/>
    <w:rsid w:val="00473FC3"/>
    <w:rsid w:val="005D4D78"/>
    <w:rsid w:val="006D4641"/>
    <w:rsid w:val="0073517A"/>
    <w:rsid w:val="008A7132"/>
    <w:rsid w:val="00AA1D8D"/>
    <w:rsid w:val="00B47730"/>
    <w:rsid w:val="00B76FCE"/>
    <w:rsid w:val="00BF356B"/>
    <w:rsid w:val="00C231FE"/>
    <w:rsid w:val="00C91FAA"/>
    <w:rsid w:val="00CB0664"/>
    <w:rsid w:val="00D03F04"/>
    <w:rsid w:val="00D0656F"/>
    <w:rsid w:val="00D63E68"/>
    <w:rsid w:val="00E822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E6B28"/>
  <w14:defaultImageDpi w14:val="300"/>
  <w15:docId w15:val="{C4EAB694-549D-45ED-8980-19C75B53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D4D78"/>
    <w:rPr>
      <w:color w:val="0000FF" w:themeColor="hyperlink"/>
      <w:u w:val="single"/>
    </w:rPr>
  </w:style>
  <w:style w:type="character" w:styleId="UnresolvedMention">
    <w:name w:val="Unresolved Mention"/>
    <w:basedOn w:val="DefaultParagraphFont"/>
    <w:uiPriority w:val="99"/>
    <w:semiHidden/>
    <w:unhideWhenUsed/>
    <w:rsid w:val="005D4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87382">
      <w:bodyDiv w:val="1"/>
      <w:marLeft w:val="0"/>
      <w:marRight w:val="0"/>
      <w:marTop w:val="0"/>
      <w:marBottom w:val="0"/>
      <w:divBdr>
        <w:top w:val="none" w:sz="0" w:space="0" w:color="auto"/>
        <w:left w:val="none" w:sz="0" w:space="0" w:color="auto"/>
        <w:bottom w:val="none" w:sz="0" w:space="0" w:color="auto"/>
        <w:right w:val="none" w:sz="0" w:space="0" w:color="auto"/>
      </w:divBdr>
    </w:div>
    <w:div w:id="344792724">
      <w:bodyDiv w:val="1"/>
      <w:marLeft w:val="0"/>
      <w:marRight w:val="0"/>
      <w:marTop w:val="0"/>
      <w:marBottom w:val="0"/>
      <w:divBdr>
        <w:top w:val="none" w:sz="0" w:space="0" w:color="auto"/>
        <w:left w:val="none" w:sz="0" w:space="0" w:color="auto"/>
        <w:bottom w:val="none" w:sz="0" w:space="0" w:color="auto"/>
        <w:right w:val="none" w:sz="0" w:space="0" w:color="auto"/>
      </w:divBdr>
    </w:div>
    <w:div w:id="461117030">
      <w:bodyDiv w:val="1"/>
      <w:marLeft w:val="0"/>
      <w:marRight w:val="0"/>
      <w:marTop w:val="0"/>
      <w:marBottom w:val="0"/>
      <w:divBdr>
        <w:top w:val="none" w:sz="0" w:space="0" w:color="auto"/>
        <w:left w:val="none" w:sz="0" w:space="0" w:color="auto"/>
        <w:bottom w:val="none" w:sz="0" w:space="0" w:color="auto"/>
        <w:right w:val="none" w:sz="0" w:space="0" w:color="auto"/>
      </w:divBdr>
    </w:div>
    <w:div w:id="494994878">
      <w:bodyDiv w:val="1"/>
      <w:marLeft w:val="0"/>
      <w:marRight w:val="0"/>
      <w:marTop w:val="0"/>
      <w:marBottom w:val="0"/>
      <w:divBdr>
        <w:top w:val="none" w:sz="0" w:space="0" w:color="auto"/>
        <w:left w:val="none" w:sz="0" w:space="0" w:color="auto"/>
        <w:bottom w:val="none" w:sz="0" w:space="0" w:color="auto"/>
        <w:right w:val="none" w:sz="0" w:space="0" w:color="auto"/>
      </w:divBdr>
    </w:div>
    <w:div w:id="768811398">
      <w:bodyDiv w:val="1"/>
      <w:marLeft w:val="0"/>
      <w:marRight w:val="0"/>
      <w:marTop w:val="0"/>
      <w:marBottom w:val="0"/>
      <w:divBdr>
        <w:top w:val="none" w:sz="0" w:space="0" w:color="auto"/>
        <w:left w:val="none" w:sz="0" w:space="0" w:color="auto"/>
        <w:bottom w:val="none" w:sz="0" w:space="0" w:color="auto"/>
        <w:right w:val="none" w:sz="0" w:space="0" w:color="auto"/>
      </w:divBdr>
    </w:div>
    <w:div w:id="839007501">
      <w:bodyDiv w:val="1"/>
      <w:marLeft w:val="0"/>
      <w:marRight w:val="0"/>
      <w:marTop w:val="0"/>
      <w:marBottom w:val="0"/>
      <w:divBdr>
        <w:top w:val="none" w:sz="0" w:space="0" w:color="auto"/>
        <w:left w:val="none" w:sz="0" w:space="0" w:color="auto"/>
        <w:bottom w:val="none" w:sz="0" w:space="0" w:color="auto"/>
        <w:right w:val="none" w:sz="0" w:space="0" w:color="auto"/>
      </w:divBdr>
    </w:div>
    <w:div w:id="1307130255">
      <w:bodyDiv w:val="1"/>
      <w:marLeft w:val="0"/>
      <w:marRight w:val="0"/>
      <w:marTop w:val="0"/>
      <w:marBottom w:val="0"/>
      <w:divBdr>
        <w:top w:val="none" w:sz="0" w:space="0" w:color="auto"/>
        <w:left w:val="none" w:sz="0" w:space="0" w:color="auto"/>
        <w:bottom w:val="none" w:sz="0" w:space="0" w:color="auto"/>
        <w:right w:val="none" w:sz="0" w:space="0" w:color="auto"/>
      </w:divBdr>
      <w:divsChild>
        <w:div w:id="303195565">
          <w:marLeft w:val="0"/>
          <w:marRight w:val="0"/>
          <w:marTop w:val="0"/>
          <w:marBottom w:val="0"/>
          <w:divBdr>
            <w:top w:val="none" w:sz="0" w:space="0" w:color="auto"/>
            <w:left w:val="none" w:sz="0" w:space="0" w:color="auto"/>
            <w:bottom w:val="none" w:sz="0" w:space="0" w:color="auto"/>
            <w:right w:val="none" w:sz="0" w:space="0" w:color="auto"/>
          </w:divBdr>
          <w:divsChild>
            <w:div w:id="7145705">
              <w:marLeft w:val="0"/>
              <w:marRight w:val="0"/>
              <w:marTop w:val="0"/>
              <w:marBottom w:val="0"/>
              <w:divBdr>
                <w:top w:val="none" w:sz="0" w:space="0" w:color="auto"/>
                <w:left w:val="none" w:sz="0" w:space="0" w:color="auto"/>
                <w:bottom w:val="none" w:sz="0" w:space="0" w:color="auto"/>
                <w:right w:val="none" w:sz="0" w:space="0" w:color="auto"/>
              </w:divBdr>
            </w:div>
            <w:div w:id="1615331402">
              <w:marLeft w:val="0"/>
              <w:marRight w:val="0"/>
              <w:marTop w:val="0"/>
              <w:marBottom w:val="0"/>
              <w:divBdr>
                <w:top w:val="none" w:sz="0" w:space="0" w:color="auto"/>
                <w:left w:val="none" w:sz="0" w:space="0" w:color="auto"/>
                <w:bottom w:val="none" w:sz="0" w:space="0" w:color="auto"/>
                <w:right w:val="none" w:sz="0" w:space="0" w:color="auto"/>
              </w:divBdr>
              <w:divsChild>
                <w:div w:id="280108230">
                  <w:marLeft w:val="0"/>
                  <w:marRight w:val="0"/>
                  <w:marTop w:val="0"/>
                  <w:marBottom w:val="0"/>
                  <w:divBdr>
                    <w:top w:val="none" w:sz="0" w:space="0" w:color="auto"/>
                    <w:left w:val="none" w:sz="0" w:space="0" w:color="auto"/>
                    <w:bottom w:val="none" w:sz="0" w:space="0" w:color="auto"/>
                    <w:right w:val="none" w:sz="0" w:space="0" w:color="auto"/>
                  </w:divBdr>
                  <w:divsChild>
                    <w:div w:id="14424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9735">
      <w:bodyDiv w:val="1"/>
      <w:marLeft w:val="0"/>
      <w:marRight w:val="0"/>
      <w:marTop w:val="0"/>
      <w:marBottom w:val="0"/>
      <w:divBdr>
        <w:top w:val="none" w:sz="0" w:space="0" w:color="auto"/>
        <w:left w:val="none" w:sz="0" w:space="0" w:color="auto"/>
        <w:bottom w:val="none" w:sz="0" w:space="0" w:color="auto"/>
        <w:right w:val="none" w:sz="0" w:space="0" w:color="auto"/>
      </w:divBdr>
    </w:div>
    <w:div w:id="1422487715">
      <w:bodyDiv w:val="1"/>
      <w:marLeft w:val="0"/>
      <w:marRight w:val="0"/>
      <w:marTop w:val="0"/>
      <w:marBottom w:val="0"/>
      <w:divBdr>
        <w:top w:val="none" w:sz="0" w:space="0" w:color="auto"/>
        <w:left w:val="none" w:sz="0" w:space="0" w:color="auto"/>
        <w:bottom w:val="none" w:sz="0" w:space="0" w:color="auto"/>
        <w:right w:val="none" w:sz="0" w:space="0" w:color="auto"/>
      </w:divBdr>
      <w:divsChild>
        <w:div w:id="75785485">
          <w:marLeft w:val="0"/>
          <w:marRight w:val="0"/>
          <w:marTop w:val="0"/>
          <w:marBottom w:val="0"/>
          <w:divBdr>
            <w:top w:val="none" w:sz="0" w:space="0" w:color="auto"/>
            <w:left w:val="none" w:sz="0" w:space="0" w:color="auto"/>
            <w:bottom w:val="none" w:sz="0" w:space="0" w:color="auto"/>
            <w:right w:val="none" w:sz="0" w:space="0" w:color="auto"/>
          </w:divBdr>
          <w:divsChild>
            <w:div w:id="2000764298">
              <w:marLeft w:val="0"/>
              <w:marRight w:val="0"/>
              <w:marTop w:val="0"/>
              <w:marBottom w:val="0"/>
              <w:divBdr>
                <w:top w:val="none" w:sz="0" w:space="0" w:color="auto"/>
                <w:left w:val="none" w:sz="0" w:space="0" w:color="auto"/>
                <w:bottom w:val="none" w:sz="0" w:space="0" w:color="auto"/>
                <w:right w:val="none" w:sz="0" w:space="0" w:color="auto"/>
              </w:divBdr>
            </w:div>
            <w:div w:id="342174583">
              <w:marLeft w:val="0"/>
              <w:marRight w:val="0"/>
              <w:marTop w:val="0"/>
              <w:marBottom w:val="0"/>
              <w:divBdr>
                <w:top w:val="none" w:sz="0" w:space="0" w:color="auto"/>
                <w:left w:val="none" w:sz="0" w:space="0" w:color="auto"/>
                <w:bottom w:val="none" w:sz="0" w:space="0" w:color="auto"/>
                <w:right w:val="none" w:sz="0" w:space="0" w:color="auto"/>
              </w:divBdr>
              <w:divsChild>
                <w:div w:id="2090274561">
                  <w:marLeft w:val="0"/>
                  <w:marRight w:val="0"/>
                  <w:marTop w:val="0"/>
                  <w:marBottom w:val="0"/>
                  <w:divBdr>
                    <w:top w:val="none" w:sz="0" w:space="0" w:color="auto"/>
                    <w:left w:val="none" w:sz="0" w:space="0" w:color="auto"/>
                    <w:bottom w:val="none" w:sz="0" w:space="0" w:color="auto"/>
                    <w:right w:val="none" w:sz="0" w:space="0" w:color="auto"/>
                  </w:divBdr>
                  <w:divsChild>
                    <w:div w:id="679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9465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data.gov/"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w3schools.com/pyth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 B</cp:lastModifiedBy>
  <cp:revision>2</cp:revision>
  <dcterms:created xsi:type="dcterms:W3CDTF">2025-04-12T18:02:00Z</dcterms:created>
  <dcterms:modified xsi:type="dcterms:W3CDTF">2025-04-12T18:02:00Z</dcterms:modified>
  <cp:category/>
</cp:coreProperties>
</file>